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25B" w:rsidRDefault="00734C24">
      <w:pPr>
        <w:pStyle w:val="Titre"/>
      </w:pPr>
      <w:r>
        <w:t xml:space="preserve">Correction </w:t>
      </w:r>
      <w:proofErr w:type="spellStart"/>
      <w:r>
        <w:t>d’exercice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/git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F125B">
        <w:tc>
          <w:tcPr>
            <w:tcW w:w="4320" w:type="dxa"/>
          </w:tcPr>
          <w:p w:rsidR="008F125B" w:rsidRDefault="00B4131A">
            <w:r>
              <w:t>Action</w:t>
            </w:r>
          </w:p>
        </w:tc>
        <w:tc>
          <w:tcPr>
            <w:tcW w:w="4320" w:type="dxa"/>
          </w:tcPr>
          <w:p w:rsidR="008F125B" w:rsidRDefault="00B4131A">
            <w:r>
              <w:t>Command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Vérifier le répertoire actuel</w:t>
            </w:r>
          </w:p>
        </w:tc>
        <w:tc>
          <w:tcPr>
            <w:tcW w:w="4320" w:type="dxa"/>
          </w:tcPr>
          <w:p w:rsidR="008F125B" w:rsidRDefault="00B4131A">
            <w:r>
              <w:t>`pwd`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Créer un nouveau dossier</w:t>
            </w:r>
          </w:p>
        </w:tc>
        <w:tc>
          <w:tcPr>
            <w:tcW w:w="4320" w:type="dxa"/>
          </w:tcPr>
          <w:p w:rsidR="008F125B" w:rsidRDefault="00B4131A">
            <w:r>
              <w:t>`mkdir nom_du_dossier`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Créer un fichier</w:t>
            </w:r>
          </w:p>
        </w:tc>
        <w:tc>
          <w:tcPr>
            <w:tcW w:w="4320" w:type="dxa"/>
          </w:tcPr>
          <w:p w:rsidR="008F125B" w:rsidRDefault="00B4131A">
            <w:r>
              <w:t>`touch nom_du_fichier`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Lister le contenu du dossier courant</w:t>
            </w:r>
          </w:p>
        </w:tc>
        <w:tc>
          <w:tcPr>
            <w:tcW w:w="4320" w:type="dxa"/>
          </w:tcPr>
          <w:p w:rsidR="008F125B" w:rsidRDefault="00B4131A">
            <w:r>
              <w:t>`ls -la`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Changer de dossier</w:t>
            </w:r>
          </w:p>
        </w:tc>
        <w:tc>
          <w:tcPr>
            <w:tcW w:w="4320" w:type="dxa"/>
          </w:tcPr>
          <w:p w:rsidR="008F125B" w:rsidRDefault="00B4131A">
            <w:r>
              <w:t>`cd dossier1`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Remonter d'un dossier</w:t>
            </w:r>
          </w:p>
        </w:tc>
        <w:tc>
          <w:tcPr>
            <w:tcW w:w="4320" w:type="dxa"/>
          </w:tcPr>
          <w:p w:rsidR="008F125B" w:rsidRDefault="00B4131A">
            <w:r>
              <w:t>`cd ..`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Configurer Git après installation</w:t>
            </w:r>
          </w:p>
        </w:tc>
        <w:tc>
          <w:tcPr>
            <w:tcW w:w="4320" w:type="dxa"/>
          </w:tcPr>
          <w:p w:rsidR="008F125B" w:rsidRDefault="00B4131A">
            <w:r>
              <w:t>`git config --global`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Afficher l’état des fichiers dans Git</w:t>
            </w:r>
          </w:p>
        </w:tc>
        <w:tc>
          <w:tcPr>
            <w:tcW w:w="4320" w:type="dxa"/>
          </w:tcPr>
          <w:p w:rsidR="008F125B" w:rsidRDefault="00B4131A">
            <w:r>
              <w:t>`git status`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Voir les modifications avant un commit</w:t>
            </w:r>
          </w:p>
        </w:tc>
        <w:tc>
          <w:tcPr>
            <w:tcW w:w="4320" w:type="dxa"/>
          </w:tcPr>
          <w:p w:rsidR="008F125B" w:rsidRDefault="00B4131A">
            <w:r>
              <w:t>`git diff`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Initialiser un dépôt Git</w:t>
            </w:r>
          </w:p>
        </w:tc>
        <w:tc>
          <w:tcPr>
            <w:tcW w:w="4320" w:type="dxa"/>
          </w:tcPr>
          <w:p w:rsidR="008F125B" w:rsidRDefault="00B4131A">
            <w:r>
              <w:t>`git init`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 xml:space="preserve">Ajouter toutes les </w:t>
            </w:r>
            <w:r>
              <w:t>modifications</w:t>
            </w:r>
          </w:p>
        </w:tc>
        <w:tc>
          <w:tcPr>
            <w:tcW w:w="4320" w:type="dxa"/>
          </w:tcPr>
          <w:p w:rsidR="008F125B" w:rsidRDefault="00B4131A">
            <w:r>
              <w:t>`git add .`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Créer un nouveau commit</w:t>
            </w:r>
          </w:p>
        </w:tc>
        <w:tc>
          <w:tcPr>
            <w:tcW w:w="4320" w:type="dxa"/>
          </w:tcPr>
          <w:p w:rsidR="008F125B" w:rsidRDefault="00B4131A">
            <w:r>
              <w:t>`git commit -m "message"`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Lister les commits</w:t>
            </w:r>
          </w:p>
        </w:tc>
        <w:tc>
          <w:tcPr>
            <w:tcW w:w="4320" w:type="dxa"/>
          </w:tcPr>
          <w:p w:rsidR="008F125B" w:rsidRDefault="00B4131A">
            <w:r>
              <w:t>`git log`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 xml:space="preserve">Afficher les deux derniers </w:t>
            </w:r>
            <w:proofErr w:type="spellStart"/>
            <w:r w:rsidRPr="00734C24">
              <w:rPr>
                <w:lang w:val="fr-FR"/>
              </w:rPr>
              <w:t>commits</w:t>
            </w:r>
            <w:proofErr w:type="spellEnd"/>
          </w:p>
        </w:tc>
        <w:tc>
          <w:tcPr>
            <w:tcW w:w="4320" w:type="dxa"/>
          </w:tcPr>
          <w:p w:rsidR="008F125B" w:rsidRDefault="00B4131A">
            <w:r>
              <w:t>`git log -2`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Voir un commit spécifique</w:t>
            </w:r>
          </w:p>
        </w:tc>
        <w:tc>
          <w:tcPr>
            <w:tcW w:w="4320" w:type="dxa"/>
          </w:tcPr>
          <w:p w:rsidR="008F125B" w:rsidRDefault="00B4131A">
            <w:r>
              <w:t>`git show &lt;sha1&gt;`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Revenir à une version spécifique</w:t>
            </w:r>
          </w:p>
        </w:tc>
        <w:tc>
          <w:tcPr>
            <w:tcW w:w="4320" w:type="dxa"/>
          </w:tcPr>
          <w:p w:rsidR="008F125B" w:rsidRDefault="00B4131A">
            <w:r>
              <w:t>`git checkout &lt;sha1&gt;`</w:t>
            </w:r>
          </w:p>
        </w:tc>
      </w:tr>
      <w:tr w:rsidR="008F125B" w:rsidRPr="00734C24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Revenir à la version la plus récente</w:t>
            </w:r>
          </w:p>
        </w:tc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 xml:space="preserve">`git </w:t>
            </w:r>
            <w:proofErr w:type="spellStart"/>
            <w:r w:rsidRPr="00734C24">
              <w:rPr>
                <w:lang w:val="fr-FR"/>
              </w:rPr>
              <w:t>checkout</w:t>
            </w:r>
            <w:proofErr w:type="spellEnd"/>
            <w:r w:rsidRPr="00734C24">
              <w:rPr>
                <w:lang w:val="fr-FR"/>
              </w:rPr>
              <w:t xml:space="preserve"> main` ou `git </w:t>
            </w:r>
            <w:proofErr w:type="spellStart"/>
            <w:r w:rsidRPr="00734C24">
              <w:rPr>
                <w:lang w:val="fr-FR"/>
              </w:rPr>
              <w:t>checkout</w:t>
            </w:r>
            <w:proofErr w:type="spellEnd"/>
            <w:r w:rsidRPr="00734C24">
              <w:rPr>
                <w:lang w:val="fr-FR"/>
              </w:rPr>
              <w:t xml:space="preserve"> master`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Récupérer les modifications depuis le dépôt distant</w:t>
            </w:r>
          </w:p>
        </w:tc>
        <w:tc>
          <w:tcPr>
            <w:tcW w:w="4320" w:type="dxa"/>
          </w:tcPr>
          <w:p w:rsidR="008F125B" w:rsidRDefault="00B4131A">
            <w:r>
              <w:t>`git pull origin`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Pousser les modifications vers le dépôt distant</w:t>
            </w:r>
          </w:p>
        </w:tc>
        <w:tc>
          <w:tcPr>
            <w:tcW w:w="4320" w:type="dxa"/>
          </w:tcPr>
          <w:p w:rsidR="008F125B" w:rsidRDefault="00B4131A">
            <w:r>
              <w:t>`git push origin`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Pousser de force vers le dépôt di</w:t>
            </w:r>
            <w:r w:rsidRPr="00734C24">
              <w:rPr>
                <w:lang w:val="fr-FR"/>
              </w:rPr>
              <w:t>stant</w:t>
            </w:r>
          </w:p>
        </w:tc>
        <w:tc>
          <w:tcPr>
            <w:tcW w:w="4320" w:type="dxa"/>
          </w:tcPr>
          <w:p w:rsidR="008F125B" w:rsidRDefault="00B4131A">
            <w:r>
              <w:t>`git push origin --force`</w:t>
            </w:r>
          </w:p>
        </w:tc>
      </w:tr>
      <w:tr w:rsidR="008F125B" w:rsidRPr="00734C24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Retourner à la branche principale</w:t>
            </w:r>
          </w:p>
        </w:tc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 xml:space="preserve">`git </w:t>
            </w:r>
            <w:proofErr w:type="spellStart"/>
            <w:r w:rsidRPr="00734C24">
              <w:rPr>
                <w:lang w:val="fr-FR"/>
              </w:rPr>
              <w:t>checkout</w:t>
            </w:r>
            <w:proofErr w:type="spellEnd"/>
            <w:r w:rsidRPr="00734C24">
              <w:rPr>
                <w:lang w:val="fr-FR"/>
              </w:rPr>
              <w:t xml:space="preserve"> main` ou `git </w:t>
            </w:r>
            <w:proofErr w:type="spellStart"/>
            <w:r w:rsidRPr="00734C24">
              <w:rPr>
                <w:lang w:val="fr-FR"/>
              </w:rPr>
              <w:t>checkout</w:t>
            </w:r>
            <w:proofErr w:type="spellEnd"/>
            <w:r w:rsidRPr="00734C24">
              <w:rPr>
                <w:lang w:val="fr-FR"/>
              </w:rPr>
              <w:t xml:space="preserve"> master`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Créer et basculer sur une nouvelle branche B1</w:t>
            </w:r>
          </w:p>
        </w:tc>
        <w:tc>
          <w:tcPr>
            <w:tcW w:w="4320" w:type="dxa"/>
          </w:tcPr>
          <w:p w:rsidR="008F125B" w:rsidRDefault="00B4131A">
            <w:r>
              <w:t>`git checkout -b B1`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Supprimer la branche B1</w:t>
            </w:r>
          </w:p>
        </w:tc>
        <w:tc>
          <w:tcPr>
            <w:tcW w:w="4320" w:type="dxa"/>
          </w:tcPr>
          <w:p w:rsidR="008F125B" w:rsidRDefault="00B4131A">
            <w:r>
              <w:t>`git branch -d B1`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 xml:space="preserve">Envoyer une branche B1 vers le </w:t>
            </w:r>
            <w:r w:rsidRPr="00734C24">
              <w:rPr>
                <w:lang w:val="fr-FR"/>
              </w:rPr>
              <w:t>dépôt distant</w:t>
            </w:r>
          </w:p>
        </w:tc>
        <w:tc>
          <w:tcPr>
            <w:tcW w:w="4320" w:type="dxa"/>
          </w:tcPr>
          <w:p w:rsidR="008F125B" w:rsidRDefault="00B4131A">
            <w:r>
              <w:t>`git push origin B1`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Mettre à jour le dépôt local</w:t>
            </w:r>
          </w:p>
        </w:tc>
        <w:tc>
          <w:tcPr>
            <w:tcW w:w="4320" w:type="dxa"/>
          </w:tcPr>
          <w:p w:rsidR="008F125B" w:rsidRDefault="00B4131A">
            <w:r>
              <w:t>`git fetch`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Fusionner la branche B1 avec la branche active</w:t>
            </w:r>
          </w:p>
        </w:tc>
        <w:tc>
          <w:tcPr>
            <w:tcW w:w="4320" w:type="dxa"/>
          </w:tcPr>
          <w:p w:rsidR="008F125B" w:rsidRDefault="00B4131A">
            <w:r>
              <w:t>`git merge B1`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Annuler les modifications d’un fichier spécifique</w:t>
            </w:r>
          </w:p>
        </w:tc>
        <w:tc>
          <w:tcPr>
            <w:tcW w:w="4320" w:type="dxa"/>
          </w:tcPr>
          <w:p w:rsidR="008F125B" w:rsidRDefault="00B4131A">
            <w:r>
              <w:t>`git checkout -- &lt;</w:t>
            </w:r>
            <w:proofErr w:type="spellStart"/>
            <w:r>
              <w:t>nomFichier</w:t>
            </w:r>
            <w:proofErr w:type="spellEnd"/>
            <w:r>
              <w:t>&gt;`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 xml:space="preserve">Récupérer les changements depuis </w:t>
            </w:r>
            <w:r w:rsidRPr="00734C24">
              <w:rPr>
                <w:lang w:val="fr-FR"/>
              </w:rPr>
              <w:t>l’origine</w:t>
            </w:r>
          </w:p>
        </w:tc>
        <w:tc>
          <w:tcPr>
            <w:tcW w:w="4320" w:type="dxa"/>
          </w:tcPr>
          <w:p w:rsidR="008F125B" w:rsidRDefault="00B4131A">
            <w:r>
              <w:t>`git fetch origin`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 xml:space="preserve">Réinitialiser au dernier commit de </w:t>
            </w:r>
            <w:proofErr w:type="spellStart"/>
            <w:r w:rsidRPr="00734C24">
              <w:rPr>
                <w:lang w:val="fr-FR"/>
              </w:rPr>
              <w:t>origin</w:t>
            </w:r>
            <w:proofErr w:type="spellEnd"/>
            <w:r w:rsidRPr="00734C24">
              <w:rPr>
                <w:lang w:val="fr-FR"/>
              </w:rPr>
              <w:t>/master</w:t>
            </w:r>
          </w:p>
        </w:tc>
        <w:tc>
          <w:tcPr>
            <w:tcW w:w="4320" w:type="dxa"/>
          </w:tcPr>
          <w:p w:rsidR="008F125B" w:rsidRDefault="00B4131A">
            <w:r>
              <w:t>`git reset --hard origin/master`</w:t>
            </w:r>
          </w:p>
        </w:tc>
      </w:tr>
      <w:tr w:rsidR="008F125B">
        <w:tc>
          <w:tcPr>
            <w:tcW w:w="4320" w:type="dxa"/>
          </w:tcPr>
          <w:p w:rsidR="008F125B" w:rsidRPr="00734C24" w:rsidRDefault="00B4131A">
            <w:pPr>
              <w:rPr>
                <w:lang w:val="fr-FR"/>
              </w:rPr>
            </w:pPr>
            <w:r w:rsidRPr="00734C24">
              <w:rPr>
                <w:lang w:val="fr-FR"/>
              </w:rPr>
              <w:t>Renommer un dépôt distant B1 en B2</w:t>
            </w:r>
          </w:p>
        </w:tc>
        <w:tc>
          <w:tcPr>
            <w:tcW w:w="4320" w:type="dxa"/>
          </w:tcPr>
          <w:p w:rsidR="008F125B" w:rsidRDefault="00B4131A">
            <w:r>
              <w:t>`git remote rename B1 B2`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Lister les dépôts distants</w:t>
            </w:r>
          </w:p>
        </w:tc>
        <w:tc>
          <w:tcPr>
            <w:tcW w:w="4320" w:type="dxa"/>
          </w:tcPr>
          <w:p w:rsidR="008F125B" w:rsidRDefault="00B4131A">
            <w:r>
              <w:t>`git remote -v`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Ajouter un dépôt distant</w:t>
            </w:r>
          </w:p>
        </w:tc>
        <w:tc>
          <w:tcPr>
            <w:tcW w:w="4320" w:type="dxa"/>
          </w:tcPr>
          <w:p w:rsidR="008F125B" w:rsidRDefault="00B4131A">
            <w:r>
              <w:t xml:space="preserve">`git remote </w:t>
            </w:r>
            <w:r>
              <w:t>add origin &lt;url&gt;`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proofErr w:type="spellStart"/>
            <w:r>
              <w:t>Fusionner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branche</w:t>
            </w:r>
            <w:proofErr w:type="spellEnd"/>
            <w:r>
              <w:t xml:space="preserve"> </w:t>
            </w:r>
            <w:proofErr w:type="spellStart"/>
            <w:r>
              <w:t>spécifique</w:t>
            </w:r>
            <w:proofErr w:type="spellEnd"/>
          </w:p>
        </w:tc>
        <w:tc>
          <w:tcPr>
            <w:tcW w:w="4320" w:type="dxa"/>
          </w:tcPr>
          <w:p w:rsidR="008F125B" w:rsidRDefault="00B4131A">
            <w:r>
              <w:t>`git merge &lt;nom_branche&gt;`</w:t>
            </w:r>
          </w:p>
        </w:tc>
      </w:tr>
      <w:tr w:rsidR="008F125B">
        <w:tc>
          <w:tcPr>
            <w:tcW w:w="4320" w:type="dxa"/>
          </w:tcPr>
          <w:p w:rsidR="008F125B" w:rsidRDefault="00B4131A">
            <w:r>
              <w:t>Lister toutes les branches</w:t>
            </w:r>
          </w:p>
        </w:tc>
        <w:tc>
          <w:tcPr>
            <w:tcW w:w="4320" w:type="dxa"/>
          </w:tcPr>
          <w:p w:rsidR="008F125B" w:rsidRDefault="00B4131A">
            <w:r>
              <w:t>`git branch -a`</w:t>
            </w:r>
          </w:p>
        </w:tc>
      </w:tr>
    </w:tbl>
    <w:p w:rsidR="001B5353" w:rsidRDefault="001B5353"/>
    <w:p w:rsidR="001B5353" w:rsidRPr="001B5353" w:rsidRDefault="001B5353">
      <w:pPr>
        <w:rPr>
          <w:rFonts w:asciiTheme="majorBidi" w:hAnsiTheme="majorBidi" w:cstheme="majorBidi"/>
          <w:color w:val="4F81BD" w:themeColor="accent1"/>
          <w:sz w:val="48"/>
          <w:szCs w:val="48"/>
        </w:rPr>
      </w:pPr>
      <w:proofErr w:type="spellStart"/>
      <w:r>
        <w:rPr>
          <w:rFonts w:asciiTheme="majorBidi" w:hAnsiTheme="majorBidi" w:cstheme="majorBidi"/>
          <w:b/>
          <w:bCs/>
          <w:color w:val="4F81BD" w:themeColor="accent1"/>
          <w:sz w:val="48"/>
          <w:szCs w:val="48"/>
        </w:rPr>
        <w:lastRenderedPageBreak/>
        <w:t>gant</w:t>
      </w:r>
      <w:proofErr w:type="spellEnd"/>
      <w:r w:rsidRPr="001B5353">
        <w:rPr>
          <w:rFonts w:asciiTheme="majorBidi" w:hAnsiTheme="majorBidi" w:cstheme="majorBidi"/>
          <w:b/>
          <w:bCs/>
          <w:color w:val="4F81BD" w:themeColor="accent1"/>
          <w:sz w:val="48"/>
          <w:szCs w:val="48"/>
        </w:rPr>
        <w:t xml:space="preserve"> </w:t>
      </w:r>
      <w:r>
        <w:rPr>
          <w:rFonts w:asciiTheme="majorBidi" w:hAnsiTheme="majorBidi" w:cstheme="majorBidi"/>
          <w:b/>
          <w:bCs/>
          <w:color w:val="4F81BD" w:themeColor="accent1"/>
          <w:sz w:val="48"/>
          <w:szCs w:val="4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"/>
        <w:gridCol w:w="323"/>
        <w:gridCol w:w="324"/>
        <w:gridCol w:w="324"/>
        <w:gridCol w:w="323"/>
        <w:gridCol w:w="323"/>
        <w:gridCol w:w="323"/>
        <w:gridCol w:w="323"/>
        <w:gridCol w:w="323"/>
        <w:gridCol w:w="323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16"/>
      </w:tblGrid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</w:t>
            </w:r>
          </w:p>
        </w:tc>
        <w:tc>
          <w:tcPr>
            <w:tcW w:w="330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2</w:t>
            </w:r>
          </w:p>
        </w:tc>
        <w:tc>
          <w:tcPr>
            <w:tcW w:w="330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3</w:t>
            </w:r>
          </w:p>
        </w:tc>
        <w:tc>
          <w:tcPr>
            <w:tcW w:w="329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4</w:t>
            </w:r>
          </w:p>
        </w:tc>
        <w:tc>
          <w:tcPr>
            <w:tcW w:w="329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5</w:t>
            </w:r>
          </w:p>
        </w:tc>
        <w:tc>
          <w:tcPr>
            <w:tcW w:w="329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6</w:t>
            </w:r>
          </w:p>
        </w:tc>
        <w:tc>
          <w:tcPr>
            <w:tcW w:w="329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7</w:t>
            </w:r>
          </w:p>
        </w:tc>
        <w:tc>
          <w:tcPr>
            <w:tcW w:w="329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8</w:t>
            </w:r>
          </w:p>
        </w:tc>
        <w:tc>
          <w:tcPr>
            <w:tcW w:w="329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9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10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11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12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13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14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15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14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15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16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17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18</w:t>
            </w:r>
          </w:p>
        </w:tc>
        <w:tc>
          <w:tcPr>
            <w:tcW w:w="441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19</w:t>
            </w:r>
          </w:p>
        </w:tc>
        <w:tc>
          <w:tcPr>
            <w:tcW w:w="220" w:type="dxa"/>
            <w:shd w:val="clear" w:color="auto" w:fill="EEECE1" w:themeFill="background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20</w:t>
            </w: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A</w:t>
            </w:r>
          </w:p>
        </w:tc>
        <w:tc>
          <w:tcPr>
            <w:tcW w:w="330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B</w:t>
            </w:r>
          </w:p>
        </w:tc>
        <w:tc>
          <w:tcPr>
            <w:tcW w:w="330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C</w:t>
            </w: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D</w:t>
            </w: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E</w:t>
            </w: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C0504D" w:themeFill="accent2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F</w:t>
            </w: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  <w:tr w:rsidR="00DF5691" w:rsidTr="00DF5691">
        <w:tc>
          <w:tcPr>
            <w:tcW w:w="380" w:type="dxa"/>
            <w:shd w:val="clear" w:color="auto" w:fill="DBE5F1" w:themeFill="accent1" w:themeFillTint="33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  <w:r w:rsidRPr="00DF5691"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  <w:t>G</w:t>
            </w: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3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329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0000" w:themeFill="text1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  <w:tc>
          <w:tcPr>
            <w:tcW w:w="220" w:type="dxa"/>
          </w:tcPr>
          <w:p w:rsidR="00DF5691" w:rsidRPr="00DF5691" w:rsidRDefault="00DF5691">
            <w:pPr>
              <w:rPr>
                <w:rFonts w:asciiTheme="majorBidi" w:hAnsiTheme="majorBidi" w:cstheme="majorBidi"/>
                <w:color w:val="4F81BD" w:themeColor="accent1"/>
                <w:sz w:val="20"/>
                <w:szCs w:val="20"/>
              </w:rPr>
            </w:pPr>
          </w:p>
        </w:tc>
      </w:tr>
    </w:tbl>
    <w:p w:rsidR="001B5353" w:rsidRDefault="001B5353">
      <w:pPr>
        <w:rPr>
          <w:rFonts w:asciiTheme="majorBidi" w:hAnsiTheme="majorBidi" w:cstheme="majorBidi"/>
          <w:color w:val="4F81BD" w:themeColor="accent1"/>
          <w:sz w:val="48"/>
          <w:szCs w:val="48"/>
        </w:rPr>
      </w:pPr>
    </w:p>
    <w:p w:rsidR="00DF5691" w:rsidRPr="00DF5691" w:rsidRDefault="00DF5691" w:rsidP="001523F0">
      <w:pPr>
        <w:rPr>
          <w:rFonts w:ascii="Arial Rounded MT Bold" w:hAnsi="Arial Rounded MT Bold" w:cstheme="majorBidi"/>
          <w:color w:val="000000" w:themeColor="text1"/>
          <w:sz w:val="36"/>
          <w:szCs w:val="36"/>
        </w:rPr>
      </w:pPr>
      <w:bookmarkStart w:id="0" w:name="_GoBack"/>
      <w:bookmarkEnd w:id="0"/>
    </w:p>
    <w:p w:rsidR="00DF5691" w:rsidRPr="001B5353" w:rsidRDefault="00DF5691">
      <w:pPr>
        <w:rPr>
          <w:rFonts w:asciiTheme="majorBidi" w:hAnsiTheme="majorBidi" w:cstheme="majorBidi"/>
          <w:color w:val="4F81BD" w:themeColor="accent1"/>
          <w:sz w:val="48"/>
          <w:szCs w:val="48"/>
        </w:rPr>
      </w:pPr>
    </w:p>
    <w:sectPr w:rsidR="00DF5691" w:rsidRPr="001B5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3F0"/>
    <w:rsid w:val="001B5353"/>
    <w:rsid w:val="0029639D"/>
    <w:rsid w:val="00326F90"/>
    <w:rsid w:val="00734C24"/>
    <w:rsid w:val="008F125B"/>
    <w:rsid w:val="00AA1D8D"/>
    <w:rsid w:val="00B4131A"/>
    <w:rsid w:val="00B47730"/>
    <w:rsid w:val="00CB0664"/>
    <w:rsid w:val="00DF5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1CF231"/>
  <w14:defaultImageDpi w14:val="300"/>
  <w15:docId w15:val="{3F75790C-044F-4DA9-B7C3-8D0BCBCA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1">
    <w:name w:val="Plain Table 1"/>
    <w:basedOn w:val="TableauNormal"/>
    <w:uiPriority w:val="99"/>
    <w:rsid w:val="001B53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99"/>
    <w:rsid w:val="001B53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1F38BC-0583-4688-BC7D-C0EBDDE6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Administrateur</cp:lastModifiedBy>
  <cp:revision>3</cp:revision>
  <dcterms:created xsi:type="dcterms:W3CDTF">2013-12-23T23:15:00Z</dcterms:created>
  <dcterms:modified xsi:type="dcterms:W3CDTF">2024-11-08T10:28:00Z</dcterms:modified>
  <cp:category/>
</cp:coreProperties>
</file>